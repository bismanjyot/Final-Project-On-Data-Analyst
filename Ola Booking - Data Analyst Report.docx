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E2C0F" w14:textId="77777777" w:rsidR="00B47C72" w:rsidRDefault="00B47C72" w:rsidP="00B47C72">
      <w:pPr>
        <w:spacing w:line="240" w:lineRule="auto"/>
        <w:jc w:val="center"/>
        <w:rPr>
          <w:rFonts w:ascii="Cambria" w:hAnsi="Cambria"/>
          <w:b/>
          <w:bCs/>
          <w:color w:val="4BACC6" w:themeColor="accent5"/>
          <w:sz w:val="56"/>
          <w:szCs w:val="56"/>
          <w:u w:val="single"/>
        </w:rPr>
      </w:pPr>
      <w:r>
        <w:rPr>
          <w:rFonts w:ascii="Cambria" w:hAnsi="Cambria"/>
          <w:b/>
          <w:bCs/>
          <w:color w:val="4BACC6" w:themeColor="accent5"/>
          <w:sz w:val="56"/>
          <w:szCs w:val="56"/>
          <w:u w:val="single"/>
        </w:rPr>
        <w:t>OLA BOOKING</w:t>
      </w:r>
    </w:p>
    <w:p w14:paraId="0B8D3B35" w14:textId="77777777" w:rsidR="00B47C72" w:rsidRPr="00B47C72" w:rsidRDefault="00B47C72" w:rsidP="00B47C72">
      <w:pPr>
        <w:jc w:val="center"/>
        <w:rPr>
          <w:rFonts w:ascii="Cambria" w:hAnsi="Cambria"/>
          <w:b/>
          <w:bCs/>
          <w:color w:val="92CDDC" w:themeColor="accent5" w:themeTint="99"/>
          <w:sz w:val="44"/>
          <w:szCs w:val="44"/>
        </w:rPr>
      </w:pPr>
      <w:r w:rsidRPr="00B47C72">
        <w:rPr>
          <w:rFonts w:ascii="Cambria" w:hAnsi="Cambria"/>
          <w:b/>
          <w:bCs/>
          <w:color w:val="92CDDC" w:themeColor="accent5" w:themeTint="99"/>
          <w:sz w:val="44"/>
          <w:szCs w:val="44"/>
        </w:rPr>
        <w:t>[E-Commerce Return Rate Reduction Analysis]</w:t>
      </w:r>
    </w:p>
    <w:p w14:paraId="4425081E" w14:textId="77777777" w:rsidR="00B47C72" w:rsidRPr="00631F90" w:rsidRDefault="00B47C72" w:rsidP="00B47C72">
      <w:pPr>
        <w:rPr>
          <w:rFonts w:ascii="Cambria" w:hAnsi="Cambria"/>
          <w:sz w:val="28"/>
          <w:szCs w:val="28"/>
          <w:lang w:val="en-IN"/>
        </w:rPr>
      </w:pPr>
      <w:r w:rsidRPr="00631F90">
        <w:rPr>
          <w:rFonts w:ascii="Cambria" w:hAnsi="Cambria"/>
          <w:sz w:val="28"/>
          <w:szCs w:val="28"/>
          <w:lang w:val="en-IN"/>
        </w:rPr>
        <w:t>E-commerce Return Rate Reduction Analysis – We can analyse ride cancellation rates, driver behaviour, and refund policies to improve Ola's booking system.</w:t>
      </w:r>
    </w:p>
    <w:p w14:paraId="308E270B" w14:textId="77777777" w:rsidR="00BA619D" w:rsidRDefault="00E07C9D" w:rsidP="00BA619D">
      <w:pPr>
        <w:spacing w:after="0" w:line="240" w:lineRule="auto"/>
        <w:rPr>
          <w:rFonts w:ascii="Cambria" w:hAnsi="Cambria"/>
          <w:sz w:val="28"/>
          <w:szCs w:val="28"/>
        </w:rPr>
      </w:pPr>
      <w:r w:rsidRPr="00631F90">
        <w:rPr>
          <w:rFonts w:ascii="Cambria" w:hAnsi="Cambria"/>
          <w:b/>
          <w:bCs/>
          <w:sz w:val="40"/>
          <w:szCs w:val="40"/>
          <w:u w:val="single"/>
        </w:rPr>
        <w:t>Introduction</w:t>
      </w:r>
      <w:r w:rsidRPr="00631F90">
        <w:rPr>
          <w:rFonts w:ascii="Cambria" w:hAnsi="Cambria"/>
          <w:sz w:val="28"/>
          <w:szCs w:val="28"/>
        </w:rPr>
        <w:br/>
        <w:t>This project focuses on analyzing Ola Cab booking data using SQL and Power BI to extract actionable insights related to customer behavior, booking trends, and operational efficiency. The goal is to leverage analytics for data-driven decision-making in the ride-hailing industry.</w:t>
      </w:r>
      <w:r w:rsidRPr="00631F90">
        <w:rPr>
          <w:rFonts w:ascii="Cambria" w:hAnsi="Cambria"/>
          <w:sz w:val="28"/>
          <w:szCs w:val="28"/>
        </w:rPr>
        <w:br/>
      </w:r>
      <w:r w:rsidRPr="00631F90">
        <w:rPr>
          <w:rFonts w:ascii="Cambria" w:hAnsi="Cambria"/>
          <w:sz w:val="28"/>
          <w:szCs w:val="28"/>
        </w:rPr>
        <w:br/>
      </w:r>
      <w:r w:rsidRPr="00631F90">
        <w:rPr>
          <w:rFonts w:ascii="Cambria" w:hAnsi="Cambria"/>
          <w:b/>
          <w:bCs/>
          <w:sz w:val="40"/>
          <w:szCs w:val="40"/>
          <w:u w:val="single"/>
        </w:rPr>
        <w:t>Abstract</w:t>
      </w:r>
      <w:r w:rsidRPr="00631F90">
        <w:rPr>
          <w:rFonts w:ascii="Cambria" w:hAnsi="Cambria"/>
          <w:sz w:val="28"/>
          <w:szCs w:val="28"/>
        </w:rPr>
        <w:br/>
        <w:t>The dataset includes information on booking status, ride distances, vehicle types, ratings, payment methods, and cancellations. SQL was used to create views for deep querying, while Power BI was employed for building interactive dashboards. Key metrics like average ride distance, cancellation reasons, top customers, and payment preferences were analyzed. The insights help improve customer satisfaction and service delivery.</w:t>
      </w:r>
      <w:r w:rsidRPr="00631F90">
        <w:rPr>
          <w:rFonts w:ascii="Cambria" w:hAnsi="Cambria"/>
          <w:sz w:val="28"/>
          <w:szCs w:val="28"/>
        </w:rPr>
        <w:br/>
      </w:r>
      <w:r w:rsidRPr="00631F90">
        <w:rPr>
          <w:rFonts w:ascii="Cambria" w:hAnsi="Cambria"/>
          <w:sz w:val="28"/>
          <w:szCs w:val="28"/>
        </w:rPr>
        <w:br/>
      </w:r>
      <w:r w:rsidRPr="00631F90">
        <w:rPr>
          <w:rFonts w:ascii="Cambria" w:hAnsi="Cambria"/>
          <w:b/>
          <w:bCs/>
          <w:sz w:val="40"/>
          <w:szCs w:val="40"/>
          <w:u w:val="single"/>
        </w:rPr>
        <w:t>Tools Used</w:t>
      </w:r>
      <w:r w:rsidRPr="00631F90">
        <w:rPr>
          <w:rFonts w:ascii="Cambria" w:hAnsi="Cambria"/>
          <w:b/>
          <w:bCs/>
          <w:sz w:val="28"/>
          <w:szCs w:val="28"/>
          <w:u w:val="single"/>
        </w:rPr>
        <w:br/>
      </w:r>
      <w:r w:rsidRPr="00631F90">
        <w:rPr>
          <w:rFonts w:ascii="Cambria" w:hAnsi="Cambria"/>
          <w:sz w:val="28"/>
          <w:szCs w:val="28"/>
        </w:rPr>
        <w:t>- Database: MySQL</w:t>
      </w:r>
      <w:r w:rsidRPr="00631F90">
        <w:rPr>
          <w:rFonts w:ascii="Cambria" w:hAnsi="Cambria"/>
          <w:sz w:val="28"/>
          <w:szCs w:val="28"/>
        </w:rPr>
        <w:br/>
        <w:t>- Visualization Tool: Microsoft Power BI</w:t>
      </w:r>
      <w:r w:rsidRPr="00631F90">
        <w:rPr>
          <w:rFonts w:ascii="Cambria" w:hAnsi="Cambria"/>
          <w:sz w:val="28"/>
          <w:szCs w:val="28"/>
        </w:rPr>
        <w:br/>
        <w:t>- Languages: SQL (Structured Query Language)</w:t>
      </w:r>
      <w:r w:rsidRPr="00631F90">
        <w:rPr>
          <w:rFonts w:ascii="Cambria" w:hAnsi="Cambria"/>
          <w:sz w:val="28"/>
          <w:szCs w:val="28"/>
        </w:rPr>
        <w:br/>
        <w:t>- Dataset Fields: Booking ID, Customer ID, Date, Time, Vehicle Type, Booking Status, Ride Distance, Ratings, Payment Method, etc.</w:t>
      </w:r>
      <w:r w:rsidRPr="00631F90">
        <w:rPr>
          <w:rFonts w:ascii="Cambria" w:hAnsi="Cambria"/>
          <w:sz w:val="28"/>
          <w:szCs w:val="28"/>
        </w:rPr>
        <w:br/>
      </w:r>
    </w:p>
    <w:p w14:paraId="1C774CE3" w14:textId="77777777" w:rsidR="00631F90" w:rsidRDefault="00631F90" w:rsidP="00BA619D">
      <w:pPr>
        <w:spacing w:after="0" w:line="240" w:lineRule="auto"/>
        <w:rPr>
          <w:rFonts w:ascii="Cambria" w:hAnsi="Cambria"/>
          <w:sz w:val="28"/>
          <w:szCs w:val="28"/>
        </w:rPr>
      </w:pPr>
    </w:p>
    <w:p w14:paraId="0B4AF407" w14:textId="77777777" w:rsidR="00631F90" w:rsidRDefault="00631F90" w:rsidP="00BA619D">
      <w:pPr>
        <w:spacing w:after="0" w:line="240" w:lineRule="auto"/>
        <w:rPr>
          <w:rFonts w:ascii="Cambria" w:hAnsi="Cambria"/>
          <w:sz w:val="28"/>
          <w:szCs w:val="28"/>
        </w:rPr>
      </w:pPr>
    </w:p>
    <w:p w14:paraId="3A787AC1" w14:textId="77777777" w:rsidR="00631F90" w:rsidRDefault="00631F90" w:rsidP="00BA619D">
      <w:pPr>
        <w:spacing w:after="0" w:line="240" w:lineRule="auto"/>
        <w:rPr>
          <w:rFonts w:ascii="Cambria" w:hAnsi="Cambria"/>
          <w:sz w:val="28"/>
          <w:szCs w:val="28"/>
        </w:rPr>
      </w:pPr>
    </w:p>
    <w:p w14:paraId="0DB01888" w14:textId="77777777" w:rsidR="00631F90" w:rsidRDefault="00631F90" w:rsidP="00BA619D">
      <w:pPr>
        <w:spacing w:after="0" w:line="240" w:lineRule="auto"/>
        <w:rPr>
          <w:rFonts w:ascii="Cambria" w:hAnsi="Cambria"/>
          <w:sz w:val="28"/>
          <w:szCs w:val="28"/>
        </w:rPr>
      </w:pPr>
    </w:p>
    <w:p w14:paraId="0839EADF" w14:textId="77777777" w:rsidR="00631F90" w:rsidRDefault="00631F90" w:rsidP="00BA619D">
      <w:pPr>
        <w:spacing w:after="0" w:line="240" w:lineRule="auto"/>
        <w:rPr>
          <w:rFonts w:ascii="Cambria" w:hAnsi="Cambria"/>
          <w:sz w:val="28"/>
          <w:szCs w:val="28"/>
        </w:rPr>
      </w:pPr>
    </w:p>
    <w:p w14:paraId="21EAFD70" w14:textId="77777777" w:rsidR="00631F90" w:rsidRDefault="00631F90" w:rsidP="00BA619D">
      <w:pPr>
        <w:spacing w:after="0" w:line="240" w:lineRule="auto"/>
        <w:rPr>
          <w:rFonts w:ascii="Cambria" w:hAnsi="Cambria"/>
          <w:sz w:val="28"/>
          <w:szCs w:val="28"/>
        </w:rPr>
      </w:pPr>
    </w:p>
    <w:p w14:paraId="366C6E94" w14:textId="77777777" w:rsidR="00631F90" w:rsidRDefault="00631F90" w:rsidP="00BA619D">
      <w:pPr>
        <w:spacing w:after="0" w:line="240" w:lineRule="auto"/>
        <w:rPr>
          <w:rFonts w:ascii="Cambria" w:hAnsi="Cambria"/>
          <w:sz w:val="28"/>
          <w:szCs w:val="28"/>
        </w:rPr>
      </w:pPr>
    </w:p>
    <w:p w14:paraId="01857469" w14:textId="77777777" w:rsidR="00631F90" w:rsidRDefault="00631F90" w:rsidP="00BA619D">
      <w:pPr>
        <w:spacing w:after="0" w:line="240" w:lineRule="auto"/>
        <w:rPr>
          <w:rFonts w:ascii="Cambria" w:hAnsi="Cambria"/>
          <w:sz w:val="28"/>
          <w:szCs w:val="28"/>
        </w:rPr>
      </w:pPr>
    </w:p>
    <w:p w14:paraId="71E90639" w14:textId="77777777" w:rsidR="00631F90" w:rsidRDefault="00631F90" w:rsidP="00BA619D">
      <w:pPr>
        <w:spacing w:after="0" w:line="240" w:lineRule="auto"/>
        <w:rPr>
          <w:rFonts w:ascii="Cambria" w:hAnsi="Cambria"/>
          <w:sz w:val="28"/>
          <w:szCs w:val="28"/>
        </w:rPr>
      </w:pPr>
    </w:p>
    <w:p w14:paraId="18A60B9A" w14:textId="77777777" w:rsidR="00631F90" w:rsidRPr="00631F90" w:rsidRDefault="00631F90" w:rsidP="00BA619D">
      <w:pPr>
        <w:spacing w:after="0" w:line="240" w:lineRule="auto"/>
        <w:rPr>
          <w:rFonts w:ascii="Cambria" w:hAnsi="Cambria"/>
          <w:sz w:val="28"/>
          <w:szCs w:val="28"/>
        </w:rPr>
      </w:pPr>
    </w:p>
    <w:p w14:paraId="58A8E364" w14:textId="77777777" w:rsidR="00631F90" w:rsidRDefault="00E07C9D" w:rsidP="00BA619D">
      <w:pPr>
        <w:spacing w:after="0"/>
        <w:rPr>
          <w:rFonts w:ascii="Cambria" w:hAnsi="Cambria"/>
          <w:sz w:val="28"/>
          <w:szCs w:val="28"/>
        </w:rPr>
      </w:pPr>
      <w:r w:rsidRPr="00631F90">
        <w:rPr>
          <w:rFonts w:ascii="Cambria" w:hAnsi="Cambria"/>
          <w:b/>
          <w:bCs/>
          <w:sz w:val="40"/>
          <w:szCs w:val="40"/>
          <w:u w:val="single"/>
        </w:rPr>
        <w:lastRenderedPageBreak/>
        <w:t>Steps Involved in Building the Project</w:t>
      </w:r>
      <w:r w:rsidRPr="00631F90">
        <w:rPr>
          <w:rFonts w:ascii="Cambria" w:hAnsi="Cambria"/>
          <w:sz w:val="40"/>
          <w:szCs w:val="40"/>
        </w:rPr>
        <w:br/>
      </w:r>
      <w:r w:rsidRPr="00631F90">
        <w:rPr>
          <w:rFonts w:ascii="Cambria" w:hAnsi="Cambria"/>
          <w:sz w:val="28"/>
          <w:szCs w:val="28"/>
        </w:rPr>
        <w:t>1. Database Design &amp; Table Creation</w:t>
      </w:r>
      <w:r w:rsidRPr="00631F90">
        <w:rPr>
          <w:rFonts w:ascii="Cambria" w:hAnsi="Cambria"/>
          <w:sz w:val="28"/>
          <w:szCs w:val="28"/>
        </w:rPr>
        <w:br/>
        <w:t xml:space="preserve">   - Created a database 'Ola' and a table 'OLA_BOOKING' with relevant columns like 'Booking_Status', 'Customer_ID', 'Vehicle_Type', etc.</w:t>
      </w:r>
    </w:p>
    <w:p w14:paraId="6E5B3F9B" w14:textId="3DA406E2" w:rsidR="00631F90" w:rsidRDefault="00E07C9D" w:rsidP="00BA619D">
      <w:pPr>
        <w:spacing w:after="0"/>
        <w:rPr>
          <w:rFonts w:ascii="Cambria" w:hAnsi="Cambria"/>
          <w:sz w:val="28"/>
          <w:szCs w:val="28"/>
        </w:rPr>
      </w:pPr>
      <w:r w:rsidRPr="00631F90">
        <w:rPr>
          <w:rFonts w:ascii="Cambria" w:hAnsi="Cambria"/>
          <w:sz w:val="28"/>
          <w:szCs w:val="28"/>
        </w:rPr>
        <w:br/>
        <w:t>2. Data Insertion &amp; Cleaning</w:t>
      </w:r>
      <w:r w:rsidRPr="00631F90">
        <w:rPr>
          <w:rFonts w:ascii="Cambria" w:hAnsi="Cambria"/>
          <w:sz w:val="28"/>
          <w:szCs w:val="28"/>
        </w:rPr>
        <w:br/>
        <w:t xml:space="preserve">   - Populated the table with sample data (simulated) and ensured consistency in formats and fields for analysis.</w:t>
      </w:r>
    </w:p>
    <w:p w14:paraId="0E5D8FF8" w14:textId="3668D25E" w:rsidR="00631F90" w:rsidRDefault="00E07C9D" w:rsidP="00BA619D">
      <w:pPr>
        <w:spacing w:after="0"/>
        <w:rPr>
          <w:rFonts w:ascii="Cambria" w:hAnsi="Cambria"/>
          <w:sz w:val="28"/>
          <w:szCs w:val="28"/>
        </w:rPr>
      </w:pPr>
      <w:r w:rsidRPr="00631F90">
        <w:rPr>
          <w:rFonts w:ascii="Cambria" w:hAnsi="Cambria"/>
          <w:sz w:val="28"/>
          <w:szCs w:val="28"/>
        </w:rPr>
        <w:br/>
        <w:t>3. SQL View Creation for Analysis</w:t>
      </w:r>
      <w:r w:rsidRPr="00631F90">
        <w:rPr>
          <w:rFonts w:ascii="Cambria" w:hAnsi="Cambria"/>
          <w:sz w:val="28"/>
          <w:szCs w:val="28"/>
        </w:rPr>
        <w:br/>
        <w:t xml:space="preserve">   - Success Rate: Filtered successful and completed bookings.</w:t>
      </w:r>
      <w:r w:rsidRPr="00631F90">
        <w:rPr>
          <w:rFonts w:ascii="Cambria" w:hAnsi="Cambria"/>
          <w:sz w:val="28"/>
          <w:szCs w:val="28"/>
        </w:rPr>
        <w:br/>
        <w:t xml:space="preserve">   - Ride Distance: Calculated average ride distance by vehicle type.</w:t>
      </w:r>
      <w:r w:rsidRPr="00631F90">
        <w:rPr>
          <w:rFonts w:ascii="Cambria" w:hAnsi="Cambria"/>
          <w:sz w:val="28"/>
          <w:szCs w:val="28"/>
        </w:rPr>
        <w:br/>
        <w:t xml:space="preserve">   - Cancellations: Counted cancellations by customer and driver, categorized by reason.</w:t>
      </w:r>
      <w:r w:rsidRPr="00631F90">
        <w:rPr>
          <w:rFonts w:ascii="Cambria" w:hAnsi="Cambria"/>
          <w:sz w:val="28"/>
          <w:szCs w:val="28"/>
        </w:rPr>
        <w:br/>
        <w:t xml:space="preserve">   - Customer Value: Identified top 5 customers by booking value.</w:t>
      </w:r>
      <w:r w:rsidRPr="00631F90">
        <w:rPr>
          <w:rFonts w:ascii="Cambria" w:hAnsi="Cambria"/>
          <w:sz w:val="28"/>
          <w:szCs w:val="28"/>
        </w:rPr>
        <w:br/>
        <w:t xml:space="preserve">   - Ratings: Found max/min driver ratings for specific vehicle types.</w:t>
      </w:r>
      <w:r w:rsidRPr="00631F90">
        <w:rPr>
          <w:rFonts w:ascii="Cambria" w:hAnsi="Cambria"/>
          <w:sz w:val="28"/>
          <w:szCs w:val="28"/>
        </w:rPr>
        <w:br/>
        <w:t xml:space="preserve">   - Payments: Filtered rides paid through UPI.</w:t>
      </w:r>
      <w:r w:rsidRPr="00631F90">
        <w:rPr>
          <w:rFonts w:ascii="Cambria" w:hAnsi="Cambria"/>
          <w:sz w:val="28"/>
          <w:szCs w:val="28"/>
        </w:rPr>
        <w:br/>
        <w:t xml:space="preserve">   - Incomplete Rides: Extracted bookings with issues and reasons.</w:t>
      </w:r>
      <w:r w:rsidRPr="00631F90">
        <w:rPr>
          <w:rFonts w:ascii="Cambria" w:hAnsi="Cambria"/>
          <w:sz w:val="28"/>
          <w:szCs w:val="28"/>
        </w:rPr>
        <w:br/>
        <w:t xml:space="preserve">   - Customer Feedback: Computed average customer ratings per vehicle type.</w:t>
      </w:r>
      <w:r w:rsidRPr="00631F90">
        <w:rPr>
          <w:rFonts w:ascii="Cambria" w:hAnsi="Cambria"/>
          <w:sz w:val="28"/>
          <w:szCs w:val="28"/>
        </w:rPr>
        <w:br/>
        <w:t xml:space="preserve">   - Revenue Insight: Summed total successful booking value.</w:t>
      </w:r>
    </w:p>
    <w:p w14:paraId="5164FCA5" w14:textId="669E5A69" w:rsidR="006A64ED" w:rsidRPr="00631F90" w:rsidRDefault="00E07C9D" w:rsidP="00AD7047">
      <w:pPr>
        <w:spacing w:after="0"/>
        <w:rPr>
          <w:rFonts w:ascii="Cambria" w:hAnsi="Cambria"/>
          <w:sz w:val="28"/>
          <w:szCs w:val="28"/>
        </w:rPr>
      </w:pPr>
      <w:r w:rsidRPr="00631F90">
        <w:rPr>
          <w:rFonts w:ascii="Cambria" w:hAnsi="Cambria"/>
          <w:sz w:val="28"/>
          <w:szCs w:val="28"/>
        </w:rPr>
        <w:br/>
        <w:t>4. Dashboard Development in Power BI</w:t>
      </w:r>
      <w:r w:rsidRPr="00631F90">
        <w:rPr>
          <w:rFonts w:ascii="Cambria" w:hAnsi="Cambria"/>
          <w:sz w:val="28"/>
          <w:szCs w:val="28"/>
        </w:rPr>
        <w:br/>
        <w:t xml:space="preserve">   - Imported SQL views and created visualizations such as:</w:t>
      </w:r>
      <w:r w:rsidRPr="00631F90">
        <w:rPr>
          <w:rFonts w:ascii="Cambria" w:hAnsi="Cambria"/>
          <w:sz w:val="28"/>
          <w:szCs w:val="28"/>
        </w:rPr>
        <w:br/>
        <w:t xml:space="preserve">     - Bar charts (booking status distribution)</w:t>
      </w:r>
      <w:r w:rsidRPr="00631F90">
        <w:rPr>
          <w:rFonts w:ascii="Cambria" w:hAnsi="Cambria"/>
          <w:sz w:val="28"/>
          <w:szCs w:val="28"/>
        </w:rPr>
        <w:br/>
        <w:t xml:space="preserve">     - Line graphs (ride trends over time)</w:t>
      </w:r>
      <w:r w:rsidRPr="00631F90">
        <w:rPr>
          <w:rFonts w:ascii="Cambria" w:hAnsi="Cambria"/>
          <w:sz w:val="28"/>
          <w:szCs w:val="28"/>
        </w:rPr>
        <w:br/>
        <w:t xml:space="preserve">     - Pie charts (payment methods)</w:t>
      </w:r>
      <w:r w:rsidRPr="00631F90">
        <w:rPr>
          <w:rFonts w:ascii="Cambria" w:hAnsi="Cambria"/>
          <w:sz w:val="28"/>
          <w:szCs w:val="28"/>
        </w:rPr>
        <w:br/>
        <w:t xml:space="preserve">     - Heat maps (customer rating by vehicle type)</w:t>
      </w:r>
      <w:r w:rsidRPr="00631F90">
        <w:rPr>
          <w:rFonts w:ascii="Cambria" w:hAnsi="Cambria"/>
          <w:sz w:val="28"/>
          <w:szCs w:val="28"/>
        </w:rPr>
        <w:br/>
        <w:t xml:space="preserve">   - Used slicers and filters for interactivity.</w:t>
      </w:r>
      <w:r w:rsidRPr="00631F90">
        <w:rPr>
          <w:rFonts w:ascii="Cambria" w:hAnsi="Cambria"/>
          <w:sz w:val="28"/>
          <w:szCs w:val="28"/>
        </w:rPr>
        <w:br/>
      </w:r>
      <w:r w:rsidRPr="00631F90">
        <w:rPr>
          <w:rFonts w:ascii="Cambria" w:hAnsi="Cambria"/>
          <w:b/>
          <w:bCs/>
          <w:sz w:val="28"/>
          <w:szCs w:val="28"/>
          <w:u w:val="single"/>
        </w:rPr>
        <w:br/>
      </w:r>
      <w:r w:rsidRPr="00631F90">
        <w:rPr>
          <w:rFonts w:ascii="Cambria" w:hAnsi="Cambria"/>
          <w:b/>
          <w:bCs/>
          <w:sz w:val="40"/>
          <w:szCs w:val="40"/>
          <w:u w:val="single"/>
        </w:rPr>
        <w:t>Conclusion</w:t>
      </w:r>
      <w:r w:rsidRPr="00631F90">
        <w:rPr>
          <w:rFonts w:ascii="Cambria" w:hAnsi="Cambria"/>
          <w:sz w:val="28"/>
          <w:szCs w:val="28"/>
        </w:rPr>
        <w:br/>
        <w:t>The Ola Booking Dashboard project demonstrates the effective use of SQL and Power BI for real-world business analytics. The insights derived from booking patterns, customer behavior, and performance metrics can support strategic decisions in operations and customer service for ride-hailing platforms.</w:t>
      </w:r>
      <w:r w:rsidRPr="00AD7047">
        <w:rPr>
          <w:rFonts w:ascii="Cambria" w:hAnsi="Cambria"/>
          <w:b/>
          <w:bCs/>
          <w:sz w:val="32"/>
          <w:szCs w:val="32"/>
          <w:u w:val="single"/>
        </w:rPr>
        <w:br/>
      </w:r>
    </w:p>
    <w:sectPr w:rsidR="006A64ED" w:rsidRPr="00631F90" w:rsidSect="00B47C72">
      <w:headerReference w:type="default" r:id="rId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A2204F" w14:textId="77777777" w:rsidR="00B47C72" w:rsidRDefault="00B47C72" w:rsidP="00B47C72">
      <w:pPr>
        <w:spacing w:after="0" w:line="240" w:lineRule="auto"/>
      </w:pPr>
      <w:r>
        <w:separator/>
      </w:r>
    </w:p>
  </w:endnote>
  <w:endnote w:type="continuationSeparator" w:id="0">
    <w:p w14:paraId="35B4F761" w14:textId="77777777" w:rsidR="00B47C72" w:rsidRDefault="00B47C72" w:rsidP="00B47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4E322C" w14:textId="77777777" w:rsidR="00B47C72" w:rsidRDefault="00B47C72" w:rsidP="00B47C72">
      <w:pPr>
        <w:spacing w:after="0" w:line="240" w:lineRule="auto"/>
      </w:pPr>
      <w:r>
        <w:separator/>
      </w:r>
    </w:p>
  </w:footnote>
  <w:footnote w:type="continuationSeparator" w:id="0">
    <w:p w14:paraId="39A292B9" w14:textId="77777777" w:rsidR="00B47C72" w:rsidRDefault="00B47C72" w:rsidP="00B47C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56C041" w14:textId="77777777" w:rsidR="00B47C72" w:rsidRPr="00B47C72" w:rsidRDefault="00B47C72" w:rsidP="00B47C72">
    <w:pPr>
      <w:pStyle w:val="Header"/>
      <w:jc w:val="center"/>
      <w:rPr>
        <w:rFonts w:ascii="Cambria" w:hAnsi="Cambria"/>
        <w:color w:val="C0504D" w:themeColor="accent2"/>
        <w:sz w:val="72"/>
        <w:szCs w:val="72"/>
      </w:rPr>
    </w:pPr>
    <w:r>
      <w:rPr>
        <w:rFonts w:ascii="Cambria" w:hAnsi="Cambria"/>
        <w:color w:val="C0504D" w:themeColor="accent2"/>
        <w:sz w:val="72"/>
        <w:szCs w:val="72"/>
      </w:rPr>
      <w:t>Data Analyst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AA61B6"/>
    <w:multiLevelType w:val="hybridMultilevel"/>
    <w:tmpl w:val="97A062C0"/>
    <w:lvl w:ilvl="0" w:tplc="C6D8D3E6">
      <w:start w:val="1"/>
      <w:numFmt w:val="decimal"/>
      <w:lvlText w:val="%1."/>
      <w:lvlJc w:val="left"/>
      <w:pPr>
        <w:ind w:left="720" w:hanging="360"/>
        <w:jc w:val="left"/>
      </w:pPr>
      <w:rPr>
        <w:rFonts w:hint="default"/>
        <w:spacing w:val="-1"/>
        <w:w w:val="100"/>
        <w:lang w:val="en-US" w:eastAsia="en-US" w:bidi="ar-SA"/>
      </w:rPr>
    </w:lvl>
    <w:lvl w:ilvl="1" w:tplc="A67C556E">
      <w:numFmt w:val="bullet"/>
      <w:lvlText w:val="-"/>
      <w:lvlJc w:val="left"/>
      <w:pPr>
        <w:ind w:left="842" w:hanging="123"/>
      </w:pPr>
      <w:rPr>
        <w:rFonts w:ascii="Arial MT" w:eastAsia="Arial MT" w:hAnsi="Arial MT" w:cs="Arial MT" w:hint="default"/>
        <w:b w:val="0"/>
        <w:bCs w:val="0"/>
        <w:i w:val="0"/>
        <w:iCs w:val="0"/>
        <w:spacing w:val="0"/>
        <w:w w:val="100"/>
        <w:sz w:val="20"/>
        <w:szCs w:val="20"/>
        <w:lang w:val="en-US" w:eastAsia="en-US" w:bidi="ar-SA"/>
      </w:rPr>
    </w:lvl>
    <w:lvl w:ilvl="2" w:tplc="DA8A90FA">
      <w:numFmt w:val="bullet"/>
      <w:lvlText w:val="•"/>
      <w:lvlJc w:val="left"/>
      <w:pPr>
        <w:ind w:left="1786" w:hanging="123"/>
      </w:pPr>
      <w:rPr>
        <w:rFonts w:hint="default"/>
        <w:lang w:val="en-US" w:eastAsia="en-US" w:bidi="ar-SA"/>
      </w:rPr>
    </w:lvl>
    <w:lvl w:ilvl="3" w:tplc="5A8E578E">
      <w:numFmt w:val="bullet"/>
      <w:lvlText w:val="•"/>
      <w:lvlJc w:val="left"/>
      <w:pPr>
        <w:ind w:left="2733" w:hanging="123"/>
      </w:pPr>
      <w:rPr>
        <w:rFonts w:hint="default"/>
        <w:lang w:val="en-US" w:eastAsia="en-US" w:bidi="ar-SA"/>
      </w:rPr>
    </w:lvl>
    <w:lvl w:ilvl="4" w:tplc="4B7C2450">
      <w:numFmt w:val="bullet"/>
      <w:lvlText w:val="•"/>
      <w:lvlJc w:val="left"/>
      <w:pPr>
        <w:ind w:left="3680" w:hanging="123"/>
      </w:pPr>
      <w:rPr>
        <w:rFonts w:hint="default"/>
        <w:lang w:val="en-US" w:eastAsia="en-US" w:bidi="ar-SA"/>
      </w:rPr>
    </w:lvl>
    <w:lvl w:ilvl="5" w:tplc="623882C2">
      <w:numFmt w:val="bullet"/>
      <w:lvlText w:val="•"/>
      <w:lvlJc w:val="left"/>
      <w:pPr>
        <w:ind w:left="4626" w:hanging="123"/>
      </w:pPr>
      <w:rPr>
        <w:rFonts w:hint="default"/>
        <w:lang w:val="en-US" w:eastAsia="en-US" w:bidi="ar-SA"/>
      </w:rPr>
    </w:lvl>
    <w:lvl w:ilvl="6" w:tplc="E0E2D346">
      <w:numFmt w:val="bullet"/>
      <w:lvlText w:val="•"/>
      <w:lvlJc w:val="left"/>
      <w:pPr>
        <w:ind w:left="5573" w:hanging="123"/>
      </w:pPr>
      <w:rPr>
        <w:rFonts w:hint="default"/>
        <w:lang w:val="en-US" w:eastAsia="en-US" w:bidi="ar-SA"/>
      </w:rPr>
    </w:lvl>
    <w:lvl w:ilvl="7" w:tplc="B93E3998">
      <w:numFmt w:val="bullet"/>
      <w:lvlText w:val="•"/>
      <w:lvlJc w:val="left"/>
      <w:pPr>
        <w:ind w:left="6520" w:hanging="123"/>
      </w:pPr>
      <w:rPr>
        <w:rFonts w:hint="default"/>
        <w:lang w:val="en-US" w:eastAsia="en-US" w:bidi="ar-SA"/>
      </w:rPr>
    </w:lvl>
    <w:lvl w:ilvl="8" w:tplc="D13A232A">
      <w:numFmt w:val="bullet"/>
      <w:lvlText w:val="•"/>
      <w:lvlJc w:val="left"/>
      <w:pPr>
        <w:ind w:left="7466" w:hanging="123"/>
      </w:pPr>
      <w:rPr>
        <w:rFonts w:hint="default"/>
        <w:lang w:val="en-US" w:eastAsia="en-US" w:bidi="ar-SA"/>
      </w:rPr>
    </w:lvl>
  </w:abstractNum>
  <w:num w:numId="1" w16cid:durableId="1138303606">
    <w:abstractNumId w:val="8"/>
  </w:num>
  <w:num w:numId="2" w16cid:durableId="775634198">
    <w:abstractNumId w:val="6"/>
  </w:num>
  <w:num w:numId="3" w16cid:durableId="630744337">
    <w:abstractNumId w:val="5"/>
  </w:num>
  <w:num w:numId="4" w16cid:durableId="1783038184">
    <w:abstractNumId w:val="4"/>
  </w:num>
  <w:num w:numId="5" w16cid:durableId="1254556509">
    <w:abstractNumId w:val="7"/>
  </w:num>
  <w:num w:numId="6" w16cid:durableId="215509594">
    <w:abstractNumId w:val="3"/>
  </w:num>
  <w:num w:numId="7" w16cid:durableId="2108189625">
    <w:abstractNumId w:val="2"/>
  </w:num>
  <w:num w:numId="8" w16cid:durableId="669482430">
    <w:abstractNumId w:val="1"/>
  </w:num>
  <w:num w:numId="9" w16cid:durableId="524514223">
    <w:abstractNumId w:val="0"/>
  </w:num>
  <w:num w:numId="10" w16cid:durableId="190660278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788B"/>
    <w:rsid w:val="001259F5"/>
    <w:rsid w:val="0015074B"/>
    <w:rsid w:val="0029639D"/>
    <w:rsid w:val="00326F90"/>
    <w:rsid w:val="005F7BED"/>
    <w:rsid w:val="00631F90"/>
    <w:rsid w:val="006A64ED"/>
    <w:rsid w:val="00AA1D8D"/>
    <w:rsid w:val="00AD7047"/>
    <w:rsid w:val="00B47730"/>
    <w:rsid w:val="00B47C72"/>
    <w:rsid w:val="00BA619D"/>
    <w:rsid w:val="00CB0664"/>
    <w:rsid w:val="00E07C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AE3BBB0"/>
  <w14:defaultImageDpi w14:val="300"/>
  <w15:docId w15:val="{05320525-F651-4468-AE8E-DC4531A59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1"/>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330046">
      <w:bodyDiv w:val="1"/>
      <w:marLeft w:val="0"/>
      <w:marRight w:val="0"/>
      <w:marTop w:val="0"/>
      <w:marBottom w:val="0"/>
      <w:divBdr>
        <w:top w:val="none" w:sz="0" w:space="0" w:color="auto"/>
        <w:left w:val="none" w:sz="0" w:space="0" w:color="auto"/>
        <w:bottom w:val="none" w:sz="0" w:space="0" w:color="auto"/>
        <w:right w:val="none" w:sz="0" w:space="0" w:color="auto"/>
      </w:divBdr>
    </w:div>
    <w:div w:id="7212537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Bismanjyot Kaur</cp:lastModifiedBy>
  <cp:revision>5</cp:revision>
  <dcterms:created xsi:type="dcterms:W3CDTF">2025-05-18T11:20:00Z</dcterms:created>
  <dcterms:modified xsi:type="dcterms:W3CDTF">2025-05-18T11:28:00Z</dcterms:modified>
  <cp:category/>
</cp:coreProperties>
</file>